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A197B" w14:textId="77777777" w:rsidR="002D3FFB" w:rsidRDefault="415D9E9A" w:rsidP="415D9E9A">
      <w:pPr>
        <w:jc w:val="center"/>
        <w:rPr>
          <w:sz w:val="28"/>
          <w:szCs w:val="28"/>
        </w:rPr>
      </w:pPr>
      <w:r w:rsidRPr="415D9E9A">
        <w:rPr>
          <w:sz w:val="28"/>
          <w:szCs w:val="28"/>
        </w:rPr>
        <w:t>N.B.K.R. Institute of Science and Technology</w:t>
      </w:r>
    </w:p>
    <w:p w14:paraId="52169DFD" w14:textId="1C63FBAE" w:rsidR="5C32C1CB" w:rsidRDefault="5C32C1CB" w:rsidP="415D9E9A">
      <w:pPr>
        <w:jc w:val="center"/>
        <w:rPr>
          <w:sz w:val="28"/>
          <w:szCs w:val="28"/>
        </w:rPr>
      </w:pPr>
      <w:proofErr w:type="spellStart"/>
      <w:r w:rsidRPr="415D9E9A">
        <w:rPr>
          <w:sz w:val="28"/>
          <w:szCs w:val="28"/>
        </w:rPr>
        <w:t>Vidyanagar-Tirupati</w:t>
      </w:r>
      <w:proofErr w:type="spellEnd"/>
      <w:r w:rsidRPr="415D9E9A">
        <w:rPr>
          <w:sz w:val="28"/>
          <w:szCs w:val="28"/>
        </w:rPr>
        <w:t xml:space="preserve"> District</w:t>
      </w:r>
    </w:p>
    <w:p w14:paraId="0489523E" w14:textId="77777777" w:rsidR="002D3FFB" w:rsidRDefault="007758A7">
      <w:pPr>
        <w:jc w:val="center"/>
      </w:pPr>
      <w:r>
        <w:br/>
      </w:r>
      <w:r w:rsidR="415D9E9A">
        <w:t>Title: SIMPLE ALARM CLOCK (CONSOLE-BASED)</w:t>
      </w:r>
    </w:p>
    <w:p w14:paraId="1D37967C" w14:textId="2ECC89EA" w:rsidR="002D3FFB" w:rsidRDefault="002D3FFB" w:rsidP="415D9E9A"/>
    <w:p w14:paraId="220ACEF5" w14:textId="1B4F85B6" w:rsidR="002D3FFB" w:rsidRDefault="002D3FFB" w:rsidP="415D9E9A"/>
    <w:p w14:paraId="3A7C267B" w14:textId="1EB4699B" w:rsidR="002D3FFB" w:rsidRDefault="002D3FFB" w:rsidP="415D9E9A"/>
    <w:p w14:paraId="407C9A6B" w14:textId="53F6FDC5" w:rsidR="002D3FFB" w:rsidRDefault="42C2EA19" w:rsidP="415D9E9A">
      <w:pPr>
        <w:rPr>
          <w:sz w:val="28"/>
          <w:szCs w:val="28"/>
        </w:rPr>
      </w:pPr>
      <w:r w:rsidRPr="415D9E9A">
        <w:rPr>
          <w:sz w:val="28"/>
          <w:szCs w:val="28"/>
        </w:rPr>
        <w:t>Course: Data Structure</w:t>
      </w:r>
    </w:p>
    <w:p w14:paraId="14B85FCB" w14:textId="04348461" w:rsidR="002D3FFB" w:rsidRDefault="42C2EA19" w:rsidP="415D9E9A">
      <w:pPr>
        <w:rPr>
          <w:sz w:val="28"/>
          <w:szCs w:val="28"/>
        </w:rPr>
      </w:pPr>
      <w:r w:rsidRPr="415D9E9A">
        <w:rPr>
          <w:sz w:val="28"/>
          <w:szCs w:val="28"/>
        </w:rPr>
        <w:t>Branch: Computer science</w:t>
      </w:r>
    </w:p>
    <w:p w14:paraId="77D11E19" w14:textId="6EC5D3B2" w:rsidR="002D3FFB" w:rsidRDefault="6AD353EC" w:rsidP="415D9E9A">
      <w:pPr>
        <w:rPr>
          <w:sz w:val="28"/>
          <w:szCs w:val="28"/>
        </w:rPr>
      </w:pPr>
      <w:r w:rsidRPr="415D9E9A">
        <w:rPr>
          <w:sz w:val="28"/>
          <w:szCs w:val="28"/>
        </w:rPr>
        <w:t>Section: D</w:t>
      </w:r>
    </w:p>
    <w:p w14:paraId="4F56DE13" w14:textId="53272949" w:rsidR="002D3FFB" w:rsidRDefault="13191A58" w:rsidP="415D9E9A">
      <w:pPr>
        <w:rPr>
          <w:sz w:val="28"/>
          <w:szCs w:val="28"/>
        </w:rPr>
      </w:pPr>
      <w:r w:rsidRPr="415D9E9A">
        <w:rPr>
          <w:sz w:val="28"/>
          <w:szCs w:val="28"/>
        </w:rPr>
        <w:t>Year: I</w:t>
      </w:r>
    </w:p>
    <w:p w14:paraId="71F9EF97" w14:textId="158C05E1" w:rsidR="002D3FFB" w:rsidRDefault="13191A58" w:rsidP="415D9E9A">
      <w:pPr>
        <w:rPr>
          <w:sz w:val="28"/>
          <w:szCs w:val="28"/>
        </w:rPr>
      </w:pPr>
      <w:r w:rsidRPr="415D9E9A">
        <w:rPr>
          <w:sz w:val="28"/>
          <w:szCs w:val="28"/>
        </w:rPr>
        <w:t>Semester: II</w:t>
      </w:r>
    </w:p>
    <w:p w14:paraId="0C33CF5C" w14:textId="681B586E" w:rsidR="002D3FFB" w:rsidRDefault="13191A58" w:rsidP="415D9E9A">
      <w:pPr>
        <w:rPr>
          <w:sz w:val="28"/>
          <w:szCs w:val="28"/>
        </w:rPr>
      </w:pPr>
      <w:r w:rsidRPr="415D9E9A">
        <w:rPr>
          <w:sz w:val="28"/>
          <w:szCs w:val="28"/>
        </w:rPr>
        <w:t xml:space="preserve">Submitted to: Ashok </w:t>
      </w:r>
      <w:proofErr w:type="spellStart"/>
      <w:r w:rsidRPr="415D9E9A">
        <w:rPr>
          <w:sz w:val="28"/>
          <w:szCs w:val="28"/>
        </w:rPr>
        <w:t>Selva</w:t>
      </w:r>
      <w:proofErr w:type="spellEnd"/>
      <w:r w:rsidRPr="415D9E9A">
        <w:rPr>
          <w:sz w:val="28"/>
          <w:szCs w:val="28"/>
        </w:rPr>
        <w:t xml:space="preserve"> Kumar</w:t>
      </w:r>
    </w:p>
    <w:p w14:paraId="7A13EAAE" w14:textId="53117192" w:rsidR="002D3FFB" w:rsidRDefault="002D3FFB" w:rsidP="415D9E9A">
      <w:pPr>
        <w:rPr>
          <w:sz w:val="28"/>
          <w:szCs w:val="28"/>
        </w:rPr>
      </w:pPr>
    </w:p>
    <w:p w14:paraId="27832B98" w14:textId="4A016636" w:rsidR="002D3FFB" w:rsidRDefault="002D3FFB" w:rsidP="415D9E9A">
      <w:pPr>
        <w:rPr>
          <w:sz w:val="28"/>
          <w:szCs w:val="28"/>
        </w:rPr>
      </w:pPr>
    </w:p>
    <w:p w14:paraId="5826E11C" w14:textId="72E3BA96" w:rsidR="002D3FFB" w:rsidRDefault="13191A58" w:rsidP="415D9E9A">
      <w:pPr>
        <w:jc w:val="right"/>
        <w:rPr>
          <w:sz w:val="28"/>
          <w:szCs w:val="28"/>
        </w:rPr>
      </w:pPr>
      <w:r w:rsidRPr="415D9E9A">
        <w:rPr>
          <w:sz w:val="28"/>
          <w:szCs w:val="28"/>
        </w:rPr>
        <w:t>Submitted by:</w:t>
      </w:r>
    </w:p>
    <w:p w14:paraId="48CE0D3D" w14:textId="5E0D8378" w:rsidR="002D3FFB" w:rsidRDefault="13191A58" w:rsidP="415D9E9A">
      <w:pPr>
        <w:pStyle w:val="ListParagraph"/>
        <w:numPr>
          <w:ilvl w:val="0"/>
          <w:numId w:val="1"/>
        </w:numPr>
        <w:jc w:val="right"/>
        <w:rPr>
          <w:szCs w:val="24"/>
        </w:rPr>
      </w:pPr>
      <w:proofErr w:type="spellStart"/>
      <w:r w:rsidRPr="415D9E9A">
        <w:rPr>
          <w:sz w:val="28"/>
          <w:szCs w:val="28"/>
        </w:rPr>
        <w:t>Harsha</w:t>
      </w:r>
      <w:proofErr w:type="spellEnd"/>
      <w:r w:rsidRPr="415D9E9A">
        <w:rPr>
          <w:sz w:val="28"/>
          <w:szCs w:val="28"/>
        </w:rPr>
        <w:t xml:space="preserve"> </w:t>
      </w:r>
      <w:proofErr w:type="spellStart"/>
      <w:r w:rsidRPr="415D9E9A">
        <w:rPr>
          <w:sz w:val="28"/>
          <w:szCs w:val="28"/>
        </w:rPr>
        <w:t>vardhan</w:t>
      </w:r>
      <w:proofErr w:type="spellEnd"/>
      <w:r w:rsidRPr="415D9E9A">
        <w:rPr>
          <w:sz w:val="28"/>
          <w:szCs w:val="28"/>
        </w:rPr>
        <w:t xml:space="preserve"> – 24KB1A05CX</w:t>
      </w:r>
    </w:p>
    <w:p w14:paraId="6E58F1A7" w14:textId="72CFE5C6" w:rsidR="002D3FFB" w:rsidRDefault="13191A58" w:rsidP="415D9E9A">
      <w:pPr>
        <w:pStyle w:val="ListParagraph"/>
        <w:numPr>
          <w:ilvl w:val="0"/>
          <w:numId w:val="1"/>
        </w:numPr>
        <w:jc w:val="right"/>
        <w:rPr>
          <w:szCs w:val="24"/>
        </w:rPr>
      </w:pPr>
      <w:proofErr w:type="spellStart"/>
      <w:r w:rsidRPr="415D9E9A">
        <w:rPr>
          <w:sz w:val="28"/>
          <w:szCs w:val="28"/>
        </w:rPr>
        <w:t>Deekshith</w:t>
      </w:r>
      <w:proofErr w:type="spellEnd"/>
      <w:r w:rsidRPr="415D9E9A">
        <w:rPr>
          <w:sz w:val="28"/>
          <w:szCs w:val="28"/>
        </w:rPr>
        <w:t xml:space="preserve"> Reddy – 24KB1A05EN</w:t>
      </w:r>
    </w:p>
    <w:p w14:paraId="672A6659" w14:textId="1A267ADD" w:rsidR="002D3FFB" w:rsidRDefault="13191A58" w:rsidP="415D9E9A">
      <w:pPr>
        <w:pStyle w:val="ListParagraph"/>
        <w:numPr>
          <w:ilvl w:val="0"/>
          <w:numId w:val="1"/>
        </w:numPr>
        <w:jc w:val="right"/>
        <w:rPr>
          <w:szCs w:val="24"/>
        </w:rPr>
      </w:pPr>
      <w:proofErr w:type="spellStart"/>
      <w:r w:rsidRPr="415D9E9A">
        <w:rPr>
          <w:sz w:val="28"/>
          <w:szCs w:val="28"/>
        </w:rPr>
        <w:t>Mukesh</w:t>
      </w:r>
      <w:proofErr w:type="spellEnd"/>
      <w:r w:rsidRPr="415D9E9A">
        <w:rPr>
          <w:sz w:val="28"/>
          <w:szCs w:val="28"/>
        </w:rPr>
        <w:t xml:space="preserve"> - 24KB1A05CS</w:t>
      </w:r>
    </w:p>
    <w:p w14:paraId="645F5719" w14:textId="365ADC25" w:rsidR="415D9E9A" w:rsidRDefault="415D9E9A"/>
    <w:p w14:paraId="255A2580" w14:textId="68759066" w:rsidR="415D9E9A" w:rsidRDefault="415D9E9A"/>
    <w:p w14:paraId="0BCC361E" w14:textId="77777777" w:rsidR="002D3FFB" w:rsidRDefault="007758A7">
      <w:r>
        <w:rPr>
          <w:b/>
          <w:sz w:val="28"/>
        </w:rPr>
        <w:t>1. ACKNOWLEDGMENT</w:t>
      </w:r>
    </w:p>
    <w:p w14:paraId="2B08AB0C" w14:textId="77777777" w:rsidR="002D3FFB" w:rsidRDefault="007758A7">
      <w:r>
        <w:t>I would like to express my sincere gratitude to our faculty members and the Department of Computer Science and Engineering for giving me the opportunity to work on this mini project titled “Simple Alarm Clock”. I am especially thankful to my project guide and instructors for their continuous support and valuable guidance throughout the development of this project.</w:t>
      </w:r>
    </w:p>
    <w:p w14:paraId="6A48920B" w14:textId="77777777" w:rsidR="002D3FFB" w:rsidRDefault="007758A7">
      <w:r>
        <w:rPr>
          <w:b/>
          <w:sz w:val="28"/>
        </w:rPr>
        <w:t>2. OBJECTIVES</w:t>
      </w:r>
    </w:p>
    <w:p w14:paraId="78FD4429" w14:textId="77777777" w:rsidR="002D3FFB" w:rsidRDefault="007758A7">
      <w:r>
        <w:t>- To implement a simple alarm clock system using the C programming language.</w:t>
      </w:r>
    </w:p>
    <w:p w14:paraId="4250582D" w14:textId="77777777" w:rsidR="002D3FFB" w:rsidRDefault="007758A7">
      <w:r>
        <w:t xml:space="preserve">- To demonstrate the use of control structures, functions, and time-based operations using </w:t>
      </w:r>
      <w:proofErr w:type="spellStart"/>
      <w:r>
        <w:t>time.h</w:t>
      </w:r>
      <w:proofErr w:type="spellEnd"/>
      <w:r>
        <w:t>.</w:t>
      </w:r>
    </w:p>
    <w:p w14:paraId="6F82D8B2" w14:textId="77777777" w:rsidR="002D3FFB" w:rsidRDefault="007758A7">
      <w:r>
        <w:t>- To apply Data Structures and basic programming logic in a real-world application.</w:t>
      </w:r>
    </w:p>
    <w:p w14:paraId="3A4239B5" w14:textId="77777777" w:rsidR="002D3FFB" w:rsidRDefault="007758A7">
      <w:r>
        <w:rPr>
          <w:b/>
          <w:sz w:val="28"/>
        </w:rPr>
        <w:t>3. SYSTEM REQUIREMENTS</w:t>
      </w:r>
    </w:p>
    <w:p w14:paraId="05C18D6F" w14:textId="77777777" w:rsidR="002D3FFB" w:rsidRDefault="007758A7">
      <w:r>
        <w:t>- Hardware Requirements:</w:t>
      </w:r>
    </w:p>
    <w:p w14:paraId="3B6B3B44" w14:textId="77777777" w:rsidR="002D3FFB" w:rsidRDefault="007758A7">
      <w:r>
        <w:t>- Processor: Intel Core i3 or higher</w:t>
      </w:r>
    </w:p>
    <w:p w14:paraId="3E33F597" w14:textId="77777777" w:rsidR="002D3FFB" w:rsidRDefault="007758A7">
      <w:r>
        <w:t>- RAM: Minimum 4 GB</w:t>
      </w:r>
    </w:p>
    <w:p w14:paraId="388439AC" w14:textId="77777777" w:rsidR="002D3FFB" w:rsidRDefault="007758A7">
      <w:r>
        <w:t>- Storage: Minimum 100 MB free space</w:t>
      </w:r>
    </w:p>
    <w:p w14:paraId="421BE3ED" w14:textId="77777777" w:rsidR="002D3FFB" w:rsidRDefault="007758A7">
      <w:r>
        <w:t>- Software Requirements:</w:t>
      </w:r>
    </w:p>
    <w:p w14:paraId="3CEF28FB" w14:textId="77777777" w:rsidR="002D3FFB" w:rsidRDefault="007758A7">
      <w:r>
        <w:t>- Operating System: Windows/Linux</w:t>
      </w:r>
    </w:p>
    <w:p w14:paraId="1A678BE4" w14:textId="77777777" w:rsidR="002D3FFB" w:rsidRDefault="007758A7">
      <w:r>
        <w:t>- Compiler: GCC (for C)</w:t>
      </w:r>
    </w:p>
    <w:p w14:paraId="0F6F444A" w14:textId="77777777" w:rsidR="002D3FFB" w:rsidRDefault="415D9E9A">
      <w:r>
        <w:t xml:space="preserve">- IDE: </w:t>
      </w:r>
      <w:bookmarkStart w:id="0" w:name="_Int_Ejs1dC9x"/>
      <w:r>
        <w:t>Code::</w:t>
      </w:r>
      <w:bookmarkEnd w:id="0"/>
      <w:r>
        <w:t>Blocks / Dev C++ / VS Code</w:t>
      </w:r>
    </w:p>
    <w:p w14:paraId="2FD1B219" w14:textId="77777777" w:rsidR="002D3FFB" w:rsidRDefault="007758A7">
      <w:r>
        <w:rPr>
          <w:b/>
          <w:sz w:val="28"/>
        </w:rPr>
        <w:t>4. METHODOLOGY</w:t>
      </w:r>
    </w:p>
    <w:p w14:paraId="5BF886EB" w14:textId="77777777" w:rsidR="002D3FFB" w:rsidRDefault="007758A7">
      <w:r>
        <w:t>- The user is prompted to set an alarm time (hour, minute, second).</w:t>
      </w:r>
    </w:p>
    <w:p w14:paraId="068764A0" w14:textId="77777777" w:rsidR="002D3FFB" w:rsidRDefault="007758A7">
      <w:r>
        <w:t xml:space="preserve">- The system continuously checks the current system time using the </w:t>
      </w:r>
      <w:proofErr w:type="spellStart"/>
      <w:r>
        <w:t>time.h</w:t>
      </w:r>
      <w:proofErr w:type="spellEnd"/>
      <w:r>
        <w:t xml:space="preserve"> library.</w:t>
      </w:r>
    </w:p>
    <w:p w14:paraId="40A73C3B" w14:textId="77777777" w:rsidR="002D3FFB" w:rsidRDefault="007758A7">
      <w:r>
        <w:t>- A loop runs until the alarm time matches the system time.</w:t>
      </w:r>
    </w:p>
    <w:p w14:paraId="75372FC6" w14:textId="77777777" w:rsidR="002D3FFB" w:rsidRDefault="007758A7">
      <w:r>
        <w:t>- When the set time is reached, the alarm message is printed on the console.</w:t>
      </w:r>
    </w:p>
    <w:p w14:paraId="5BCFD941" w14:textId="77777777" w:rsidR="002D3FFB" w:rsidRDefault="007758A7">
      <w:r>
        <w:rPr>
          <w:b/>
          <w:sz w:val="28"/>
        </w:rPr>
        <w:t>5. PROJECT DESCRIPTION</w:t>
      </w:r>
    </w:p>
    <w:p w14:paraId="40F802D7" w14:textId="77777777" w:rsidR="002D3FFB" w:rsidRDefault="007758A7">
      <w:r>
        <w:t xml:space="preserve">This project is a console-based application developed in C that allows users to set an alarm time. The application uses the standard C library </w:t>
      </w:r>
      <w:proofErr w:type="spellStart"/>
      <w:r>
        <w:t>time.h</w:t>
      </w:r>
      <w:proofErr w:type="spellEnd"/>
      <w:r>
        <w:t xml:space="preserve"> to access and compare system time. It demonstrates the use of loops, conditional statements, and standard input/output functions in a real-time scenario. The project is simple yet effective in demonstrating basic concepts in C programming and time-based event triggering.</w:t>
      </w:r>
    </w:p>
    <w:p w14:paraId="11DC3223" w14:textId="77777777" w:rsidR="002D3FFB" w:rsidRDefault="007758A7">
      <w:r>
        <w:rPr>
          <w:b/>
          <w:sz w:val="28"/>
        </w:rPr>
        <w:t>6. ALGORITHM</w:t>
      </w:r>
    </w:p>
    <w:p w14:paraId="3F3D45F4" w14:textId="77777777" w:rsidR="002D3FFB" w:rsidRDefault="007758A7">
      <w:r>
        <w:t>1. Start</w:t>
      </w:r>
    </w:p>
    <w:p w14:paraId="21DB7138" w14:textId="77777777" w:rsidR="002D3FFB" w:rsidRDefault="007758A7">
      <w:r>
        <w:t>2. Ask the user to input alarm time (hours, minutes, seconds)</w:t>
      </w:r>
    </w:p>
    <w:p w14:paraId="03EBE166" w14:textId="77777777" w:rsidR="002D3FFB" w:rsidRDefault="007758A7">
      <w:r>
        <w:t>3. Store the input</w:t>
      </w:r>
    </w:p>
    <w:p w14:paraId="5D4E8A14" w14:textId="77777777" w:rsidR="002D3FFB" w:rsidRDefault="007758A7">
      <w:r>
        <w:t>4. Use a loop to continuously check the current system time</w:t>
      </w:r>
    </w:p>
    <w:p w14:paraId="082C1701" w14:textId="77777777" w:rsidR="002D3FFB" w:rsidRDefault="007758A7">
      <w:r>
        <w:t>5. Compare the current time with the set alarm time</w:t>
      </w:r>
    </w:p>
    <w:p w14:paraId="0D3AEC20" w14:textId="77777777" w:rsidR="002D3FFB" w:rsidRDefault="007758A7">
      <w:r>
        <w:t>6. If current time equals alarm time, display "Alarm! Time reached."</w:t>
      </w:r>
    </w:p>
    <w:p w14:paraId="08E56331" w14:textId="77777777" w:rsidR="002D3FFB" w:rsidRDefault="007758A7">
      <w:r>
        <w:t>7. Exit</w:t>
      </w:r>
    </w:p>
    <w:p w14:paraId="6581BD4F" w14:textId="77777777" w:rsidR="002D3FFB" w:rsidRDefault="007758A7">
      <w:r>
        <w:rPr>
          <w:b/>
          <w:sz w:val="28"/>
        </w:rPr>
        <w:t>7. PROGRAM CODE</w:t>
      </w:r>
    </w:p>
    <w:p w14:paraId="2197A05B" w14:textId="77777777" w:rsidR="002D3FFB" w:rsidRDefault="007758A7">
      <w:r>
        <w:t>#include &lt;</w:t>
      </w:r>
      <w:proofErr w:type="spellStart"/>
      <w:r>
        <w:t>stdio.h</w:t>
      </w:r>
      <w:proofErr w:type="spellEnd"/>
      <w:r>
        <w:t>&gt;</w:t>
      </w:r>
    </w:p>
    <w:p w14:paraId="5DBF1B9D" w14:textId="77777777" w:rsidR="002D3FFB" w:rsidRDefault="007758A7">
      <w:r>
        <w:t>#include &lt;</w:t>
      </w:r>
      <w:proofErr w:type="spellStart"/>
      <w:r>
        <w:t>time.h</w:t>
      </w:r>
      <w:proofErr w:type="spellEnd"/>
      <w:r>
        <w:t>&gt;</w:t>
      </w:r>
    </w:p>
    <w:p w14:paraId="5908FCFB" w14:textId="77777777" w:rsidR="002D3FFB" w:rsidRDefault="007758A7">
      <w:r>
        <w:t>#include &lt;</w:t>
      </w:r>
      <w:proofErr w:type="spellStart"/>
      <w:r>
        <w:t>stdlib.h</w:t>
      </w:r>
      <w:proofErr w:type="spellEnd"/>
      <w:r>
        <w:t>&gt;</w:t>
      </w:r>
    </w:p>
    <w:p w14:paraId="0A37501D" w14:textId="77777777" w:rsidR="002D3FFB" w:rsidRDefault="002D3FFB"/>
    <w:p w14:paraId="37AA522B" w14:textId="77777777" w:rsidR="002D3FFB" w:rsidRDefault="007758A7">
      <w:proofErr w:type="spellStart"/>
      <w:r>
        <w:t>int</w:t>
      </w:r>
      <w:proofErr w:type="spellEnd"/>
      <w:r>
        <w:t xml:space="preserve"> main() {</w:t>
      </w:r>
    </w:p>
    <w:p w14:paraId="6F523106" w14:textId="77777777" w:rsidR="002D3FFB" w:rsidRDefault="007758A7">
      <w:proofErr w:type="spellStart"/>
      <w:r>
        <w:t>int</w:t>
      </w:r>
      <w:proofErr w:type="spellEnd"/>
      <w:r>
        <w:t xml:space="preserve"> hour, minute, second;</w:t>
      </w:r>
    </w:p>
    <w:p w14:paraId="547A9257" w14:textId="77777777" w:rsidR="002D3FFB" w:rsidRDefault="007758A7">
      <w:proofErr w:type="spellStart"/>
      <w:r>
        <w:t>printf</w:t>
      </w:r>
      <w:proofErr w:type="spellEnd"/>
      <w:r>
        <w:t>("Set Alarm Time (HH MM SS): ");</w:t>
      </w:r>
    </w:p>
    <w:p w14:paraId="14C2B5C5" w14:textId="77777777" w:rsidR="002D3FFB" w:rsidRDefault="007758A7">
      <w:proofErr w:type="spellStart"/>
      <w:r>
        <w:t>scanf</w:t>
      </w:r>
      <w:proofErr w:type="spellEnd"/>
      <w:r>
        <w:t>("%d %d %d", &amp;hour, &amp;minute, &amp;second);</w:t>
      </w:r>
    </w:p>
    <w:p w14:paraId="5DAB6C7B" w14:textId="77777777" w:rsidR="002D3FFB" w:rsidRDefault="002D3FFB"/>
    <w:p w14:paraId="0B54F2C6" w14:textId="77777777" w:rsidR="002D3FFB" w:rsidRDefault="007758A7">
      <w:proofErr w:type="spellStart"/>
      <w:r>
        <w:t>printf</w:t>
      </w:r>
      <w:proofErr w:type="spellEnd"/>
      <w:r>
        <w:t>("Alarm is set for %02d:%02d:%02d\n", hour, minute, second);</w:t>
      </w:r>
    </w:p>
    <w:p w14:paraId="02EB378F" w14:textId="77777777" w:rsidR="002D3FFB" w:rsidRDefault="002D3FFB"/>
    <w:p w14:paraId="47BBEBC1" w14:textId="77777777" w:rsidR="002D3FFB" w:rsidRDefault="007758A7">
      <w:r>
        <w:t>while (1) {</w:t>
      </w:r>
    </w:p>
    <w:p w14:paraId="03ECB5C8" w14:textId="77777777" w:rsidR="002D3FFB" w:rsidRDefault="007758A7">
      <w:proofErr w:type="spellStart"/>
      <w:r>
        <w:t>time_t</w:t>
      </w:r>
      <w:proofErr w:type="spellEnd"/>
      <w:r>
        <w:t xml:space="preserve"> now = time(NULL);</w:t>
      </w:r>
    </w:p>
    <w:p w14:paraId="6987D8B6" w14:textId="77777777" w:rsidR="002D3FFB" w:rsidRDefault="007758A7">
      <w:proofErr w:type="spellStart"/>
      <w:r>
        <w:t>struct</w:t>
      </w:r>
      <w:proofErr w:type="spellEnd"/>
      <w:r>
        <w:t xml:space="preserve"> tm *current = </w:t>
      </w:r>
      <w:proofErr w:type="spellStart"/>
      <w:r>
        <w:t>localtime</w:t>
      </w:r>
      <w:proofErr w:type="spellEnd"/>
      <w:r>
        <w:t>(&amp;now);</w:t>
      </w:r>
    </w:p>
    <w:p w14:paraId="6A05A809" w14:textId="77777777" w:rsidR="002D3FFB" w:rsidRDefault="002D3FFB"/>
    <w:p w14:paraId="2F87F824" w14:textId="77777777" w:rsidR="002D3FFB" w:rsidRDefault="007758A7">
      <w:r>
        <w:t>if (current-&gt;</w:t>
      </w:r>
      <w:proofErr w:type="spellStart"/>
      <w:r>
        <w:t>tm_hour</w:t>
      </w:r>
      <w:proofErr w:type="spellEnd"/>
      <w:r>
        <w:t xml:space="preserve"> == hour &amp;&amp;</w:t>
      </w:r>
    </w:p>
    <w:p w14:paraId="50603AA3" w14:textId="77777777" w:rsidR="002D3FFB" w:rsidRDefault="007758A7">
      <w:r>
        <w:t>current-&gt;</w:t>
      </w:r>
      <w:proofErr w:type="spellStart"/>
      <w:r>
        <w:t>tm_min</w:t>
      </w:r>
      <w:proofErr w:type="spellEnd"/>
      <w:r>
        <w:t xml:space="preserve"> == minute &amp;&amp;</w:t>
      </w:r>
    </w:p>
    <w:p w14:paraId="041CC188" w14:textId="77777777" w:rsidR="002D3FFB" w:rsidRDefault="007758A7">
      <w:r>
        <w:t>current-&gt;</w:t>
      </w:r>
      <w:proofErr w:type="spellStart"/>
      <w:r>
        <w:t>tm_sec</w:t>
      </w:r>
      <w:proofErr w:type="spellEnd"/>
      <w:r>
        <w:t xml:space="preserve"> == second) {</w:t>
      </w:r>
    </w:p>
    <w:p w14:paraId="0CA8A150" w14:textId="77777777" w:rsidR="002D3FFB" w:rsidRDefault="007758A7">
      <w:proofErr w:type="spellStart"/>
      <w:r>
        <w:t>printf</w:t>
      </w:r>
      <w:proofErr w:type="spellEnd"/>
      <w:r>
        <w:t>("⏰ Alarm! Time reached: %02d:%02d:%02d\n", hour, minute, second);</w:t>
      </w:r>
    </w:p>
    <w:p w14:paraId="58B1FE2E" w14:textId="77777777" w:rsidR="002D3FFB" w:rsidRDefault="007758A7">
      <w:r>
        <w:t>break;</w:t>
      </w:r>
    </w:p>
    <w:p w14:paraId="2239F6FF" w14:textId="77777777" w:rsidR="002D3FFB" w:rsidRDefault="007758A7">
      <w:r>
        <w:t>}</w:t>
      </w:r>
    </w:p>
    <w:p w14:paraId="46AE40AA" w14:textId="77777777" w:rsidR="002D3FFB" w:rsidRDefault="007758A7">
      <w:r>
        <w:t>}</w:t>
      </w:r>
    </w:p>
    <w:p w14:paraId="5A39BBE3" w14:textId="77777777" w:rsidR="002D3FFB" w:rsidRDefault="002D3FFB"/>
    <w:p w14:paraId="750CFA6A" w14:textId="77777777" w:rsidR="002D3FFB" w:rsidRDefault="007758A7">
      <w:r>
        <w:t>return 0;</w:t>
      </w:r>
    </w:p>
    <w:p w14:paraId="7AE58401" w14:textId="77777777" w:rsidR="002D3FFB" w:rsidRDefault="007758A7">
      <w:r>
        <w:t>}</w:t>
      </w:r>
    </w:p>
    <w:p w14:paraId="7DABBABA" w14:textId="77777777" w:rsidR="002D3FFB" w:rsidRDefault="007758A7">
      <w:r>
        <w:rPr>
          <w:b/>
          <w:sz w:val="28"/>
        </w:rPr>
        <w:t>8. TESTING</w:t>
      </w:r>
    </w:p>
    <w:p w14:paraId="1C050BF5" w14:textId="77777777" w:rsidR="002D3FFB" w:rsidRDefault="415D9E9A">
      <w:r>
        <w:t>| Test Case | Input Time (HH:</w:t>
      </w:r>
      <w:bookmarkStart w:id="1" w:name="_Int_N74rWgLz"/>
      <w:r>
        <w:t>MM:SS</w:t>
      </w:r>
      <w:bookmarkEnd w:id="1"/>
      <w:r>
        <w:t>) | Expected Output                | Result     |</w:t>
      </w:r>
    </w:p>
    <w:p w14:paraId="6E6FF159" w14:textId="2A8FDA24" w:rsidR="002D3FFB" w:rsidRDefault="415D9E9A">
      <w:r>
        <w:t>|-----------|-----------------------------------|------------------------------------|-----------------|</w:t>
      </w:r>
    </w:p>
    <w:p w14:paraId="3F1F80A2" w14:textId="0FE7DD3C" w:rsidR="002D3FFB" w:rsidRDefault="415D9E9A">
      <w:r>
        <w:t>| TC1       | 15:30:00                               | Alarm triggers at 15:30:00     | Passed          |</w:t>
      </w:r>
    </w:p>
    <w:p w14:paraId="6AEBFE3B" w14:textId="0A905EB4" w:rsidR="002D3FFB" w:rsidRDefault="415D9E9A">
      <w:r>
        <w:t xml:space="preserve">| TC2       | Invalid input (25:00:00)       | Error or incorrect behavior    | Not </w:t>
      </w:r>
      <w:bookmarkStart w:id="2" w:name="_Int_Zd9l0KkI"/>
      <w:r>
        <w:t>handled  |</w:t>
      </w:r>
      <w:bookmarkEnd w:id="2"/>
    </w:p>
    <w:p w14:paraId="7F677EEE" w14:textId="688451EC" w:rsidR="002D3FFB" w:rsidRDefault="415D9E9A">
      <w:r>
        <w:t xml:space="preserve">| TC3       | 00:00:00                               | Alarm triggers at midnight     | Passed          | </w:t>
      </w:r>
    </w:p>
    <w:p w14:paraId="465AFBB5" w14:textId="77777777" w:rsidR="002D3FFB" w:rsidRDefault="007758A7">
      <w:r>
        <w:rPr>
          <w:b/>
          <w:sz w:val="28"/>
        </w:rPr>
        <w:t>9. LIMITATIONS</w:t>
      </w:r>
    </w:p>
    <w:p w14:paraId="50FA2E0C" w14:textId="77777777" w:rsidR="002D3FFB" w:rsidRDefault="007758A7">
      <w:r>
        <w:t>- Works only when the program is running; it does not run in the background.</w:t>
      </w:r>
    </w:p>
    <w:p w14:paraId="2EEAFCE5" w14:textId="77777777" w:rsidR="002D3FFB" w:rsidRDefault="007758A7">
      <w:r>
        <w:t>- No sound or advanced notification—only a text-based alert.</w:t>
      </w:r>
    </w:p>
    <w:p w14:paraId="0835ED26" w14:textId="77777777" w:rsidR="002D3FFB" w:rsidRDefault="007758A7">
      <w:r>
        <w:t>- No error handling for invalid time formats.</w:t>
      </w:r>
    </w:p>
    <w:p w14:paraId="4479DC32" w14:textId="77777777" w:rsidR="002D3FFB" w:rsidRDefault="007758A7">
      <w:r>
        <w:rPr>
          <w:b/>
          <w:sz w:val="28"/>
        </w:rPr>
        <w:t>10. CONCLUSION</w:t>
      </w:r>
    </w:p>
    <w:p w14:paraId="337576AF" w14:textId="77777777" w:rsidR="002D3FFB" w:rsidRDefault="007758A7">
      <w:r>
        <w:t xml:space="preserve">This mini project helped in understanding how real-time applications like an alarm clock can be implemented using C programming. It strengthened the concepts of loops, condition checking, and working with the system clock through the </w:t>
      </w:r>
      <w:proofErr w:type="spellStart"/>
      <w:r>
        <w:t>time.h</w:t>
      </w:r>
      <w:proofErr w:type="spellEnd"/>
      <w:r>
        <w:t xml:space="preserve"> library. The project is a simple yet effective demonstration of applying data structures and programming fundamentals.</w:t>
      </w:r>
    </w:p>
    <w:sectPr w:rsidR="002D3F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bookmark int2:bookmarkName="_Int_Ejs1dC9x" int2:invalidationBookmarkName="" int2:hashCode="PhhhvsZK2tQaUU" int2:id="5JbytVyR">
      <int2:state int2:value="Rejected" int2:type="AugLoop_Text_Critique"/>
    </int2:bookmark>
    <int2:bookmark int2:bookmarkName="_Int_N74rWgLz" int2:invalidationBookmarkName="" int2:hashCode="1lCDcJyzM8Cpnk" int2:id="HrVV7g0B">
      <int2:state int2:value="Rejected" int2:type="AugLoop_Text_Critique"/>
    </int2:bookmark>
    <int2:bookmark int2:bookmarkName="_Int_Zd9l0KkI" int2:invalidationBookmarkName="" int2:hashCode="6AzDjnYkNPEAMb" int2:id="TcZgkv6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76EEA2A"/>
    <w:multiLevelType w:val="hybridMultilevel"/>
    <w:tmpl w:val="FFFFFFFF"/>
    <w:lvl w:ilvl="0" w:tplc="C9B4B994">
      <w:start w:val="1"/>
      <w:numFmt w:val="bullet"/>
      <w:lvlText w:val=""/>
      <w:lvlJc w:val="left"/>
      <w:pPr>
        <w:ind w:left="1080" w:hanging="360"/>
      </w:pPr>
      <w:rPr>
        <w:rFonts w:ascii="Symbol" w:hAnsi="Symbol" w:hint="default"/>
      </w:rPr>
    </w:lvl>
    <w:lvl w:ilvl="1" w:tplc="046E2EBA">
      <w:start w:val="1"/>
      <w:numFmt w:val="bullet"/>
      <w:lvlText w:val="o"/>
      <w:lvlJc w:val="left"/>
      <w:pPr>
        <w:ind w:left="1800" w:hanging="360"/>
      </w:pPr>
      <w:rPr>
        <w:rFonts w:ascii="Courier New" w:hAnsi="Courier New" w:hint="default"/>
      </w:rPr>
    </w:lvl>
    <w:lvl w:ilvl="2" w:tplc="083C253C">
      <w:start w:val="1"/>
      <w:numFmt w:val="bullet"/>
      <w:lvlText w:val=""/>
      <w:lvlJc w:val="left"/>
      <w:pPr>
        <w:ind w:left="2520" w:hanging="360"/>
      </w:pPr>
      <w:rPr>
        <w:rFonts w:ascii="Wingdings" w:hAnsi="Wingdings" w:hint="default"/>
      </w:rPr>
    </w:lvl>
    <w:lvl w:ilvl="3" w:tplc="B464E8E2">
      <w:start w:val="1"/>
      <w:numFmt w:val="bullet"/>
      <w:lvlText w:val=""/>
      <w:lvlJc w:val="left"/>
      <w:pPr>
        <w:ind w:left="3240" w:hanging="360"/>
      </w:pPr>
      <w:rPr>
        <w:rFonts w:ascii="Symbol" w:hAnsi="Symbol" w:hint="default"/>
      </w:rPr>
    </w:lvl>
    <w:lvl w:ilvl="4" w:tplc="D7A6BBF8">
      <w:start w:val="1"/>
      <w:numFmt w:val="bullet"/>
      <w:lvlText w:val="o"/>
      <w:lvlJc w:val="left"/>
      <w:pPr>
        <w:ind w:left="3960" w:hanging="360"/>
      </w:pPr>
      <w:rPr>
        <w:rFonts w:ascii="Courier New" w:hAnsi="Courier New" w:hint="default"/>
      </w:rPr>
    </w:lvl>
    <w:lvl w:ilvl="5" w:tplc="B2781EFA">
      <w:start w:val="1"/>
      <w:numFmt w:val="bullet"/>
      <w:lvlText w:val=""/>
      <w:lvlJc w:val="left"/>
      <w:pPr>
        <w:ind w:left="4680" w:hanging="360"/>
      </w:pPr>
      <w:rPr>
        <w:rFonts w:ascii="Wingdings" w:hAnsi="Wingdings" w:hint="default"/>
      </w:rPr>
    </w:lvl>
    <w:lvl w:ilvl="6" w:tplc="9CA60EEA">
      <w:start w:val="1"/>
      <w:numFmt w:val="bullet"/>
      <w:lvlText w:val=""/>
      <w:lvlJc w:val="left"/>
      <w:pPr>
        <w:ind w:left="5400" w:hanging="360"/>
      </w:pPr>
      <w:rPr>
        <w:rFonts w:ascii="Symbol" w:hAnsi="Symbol" w:hint="default"/>
      </w:rPr>
    </w:lvl>
    <w:lvl w:ilvl="7" w:tplc="ABF08914">
      <w:start w:val="1"/>
      <w:numFmt w:val="bullet"/>
      <w:lvlText w:val="o"/>
      <w:lvlJc w:val="left"/>
      <w:pPr>
        <w:ind w:left="6120" w:hanging="360"/>
      </w:pPr>
      <w:rPr>
        <w:rFonts w:ascii="Courier New" w:hAnsi="Courier New" w:hint="default"/>
      </w:rPr>
    </w:lvl>
    <w:lvl w:ilvl="8" w:tplc="3044149E">
      <w:start w:val="1"/>
      <w:numFmt w:val="bullet"/>
      <w:lvlText w:val=""/>
      <w:lvlJc w:val="left"/>
      <w:pPr>
        <w:ind w:left="6840" w:hanging="360"/>
      </w:pPr>
      <w:rPr>
        <w:rFonts w:ascii="Wingdings" w:hAnsi="Wingdings" w:hint="default"/>
      </w:rPr>
    </w:lvl>
  </w:abstractNum>
  <w:abstractNum w:abstractNumId="10" w15:restartNumberingAfterBreak="0">
    <w:nsid w:val="742BA552"/>
    <w:multiLevelType w:val="hybridMultilevel"/>
    <w:tmpl w:val="FFFFFFFF"/>
    <w:lvl w:ilvl="0" w:tplc="F7CC18D6">
      <w:start w:val="1"/>
      <w:numFmt w:val="bullet"/>
      <w:lvlText w:val=""/>
      <w:lvlJc w:val="left"/>
      <w:pPr>
        <w:ind w:left="720" w:hanging="360"/>
      </w:pPr>
      <w:rPr>
        <w:rFonts w:ascii="Symbol" w:hAnsi="Symbol" w:hint="default"/>
      </w:rPr>
    </w:lvl>
    <w:lvl w:ilvl="1" w:tplc="129C4B3A">
      <w:start w:val="1"/>
      <w:numFmt w:val="bullet"/>
      <w:lvlText w:val="o"/>
      <w:lvlJc w:val="left"/>
      <w:pPr>
        <w:ind w:left="1440" w:hanging="360"/>
      </w:pPr>
      <w:rPr>
        <w:rFonts w:ascii="Courier New" w:hAnsi="Courier New" w:hint="default"/>
      </w:rPr>
    </w:lvl>
    <w:lvl w:ilvl="2" w:tplc="51ACB284">
      <w:start w:val="1"/>
      <w:numFmt w:val="bullet"/>
      <w:lvlText w:val=""/>
      <w:lvlJc w:val="left"/>
      <w:pPr>
        <w:ind w:left="2160" w:hanging="360"/>
      </w:pPr>
      <w:rPr>
        <w:rFonts w:ascii="Wingdings" w:hAnsi="Wingdings" w:hint="default"/>
      </w:rPr>
    </w:lvl>
    <w:lvl w:ilvl="3" w:tplc="FEC20AF0">
      <w:start w:val="1"/>
      <w:numFmt w:val="bullet"/>
      <w:lvlText w:val=""/>
      <w:lvlJc w:val="left"/>
      <w:pPr>
        <w:ind w:left="2880" w:hanging="360"/>
      </w:pPr>
      <w:rPr>
        <w:rFonts w:ascii="Symbol" w:hAnsi="Symbol" w:hint="default"/>
      </w:rPr>
    </w:lvl>
    <w:lvl w:ilvl="4" w:tplc="19A64BC0">
      <w:start w:val="1"/>
      <w:numFmt w:val="bullet"/>
      <w:lvlText w:val="o"/>
      <w:lvlJc w:val="left"/>
      <w:pPr>
        <w:ind w:left="3600" w:hanging="360"/>
      </w:pPr>
      <w:rPr>
        <w:rFonts w:ascii="Courier New" w:hAnsi="Courier New" w:hint="default"/>
      </w:rPr>
    </w:lvl>
    <w:lvl w:ilvl="5" w:tplc="7CF67628">
      <w:start w:val="1"/>
      <w:numFmt w:val="bullet"/>
      <w:lvlText w:val=""/>
      <w:lvlJc w:val="left"/>
      <w:pPr>
        <w:ind w:left="4320" w:hanging="360"/>
      </w:pPr>
      <w:rPr>
        <w:rFonts w:ascii="Wingdings" w:hAnsi="Wingdings" w:hint="default"/>
      </w:rPr>
    </w:lvl>
    <w:lvl w:ilvl="6" w:tplc="62720F96">
      <w:start w:val="1"/>
      <w:numFmt w:val="bullet"/>
      <w:lvlText w:val=""/>
      <w:lvlJc w:val="left"/>
      <w:pPr>
        <w:ind w:left="5040" w:hanging="360"/>
      </w:pPr>
      <w:rPr>
        <w:rFonts w:ascii="Symbol" w:hAnsi="Symbol" w:hint="default"/>
      </w:rPr>
    </w:lvl>
    <w:lvl w:ilvl="7" w:tplc="42260D4E">
      <w:start w:val="1"/>
      <w:numFmt w:val="bullet"/>
      <w:lvlText w:val="o"/>
      <w:lvlJc w:val="left"/>
      <w:pPr>
        <w:ind w:left="5760" w:hanging="360"/>
      </w:pPr>
      <w:rPr>
        <w:rFonts w:ascii="Courier New" w:hAnsi="Courier New" w:hint="default"/>
      </w:rPr>
    </w:lvl>
    <w:lvl w:ilvl="8" w:tplc="C73C0070">
      <w:start w:val="1"/>
      <w:numFmt w:val="bullet"/>
      <w:lvlText w:val=""/>
      <w:lvlJc w:val="left"/>
      <w:pPr>
        <w:ind w:left="6480" w:hanging="360"/>
      </w:pPr>
      <w:rPr>
        <w:rFonts w:ascii="Wingdings" w:hAnsi="Wingdings" w:hint="default"/>
      </w:rPr>
    </w:lvl>
  </w:abstractNum>
  <w:num w:numId="1" w16cid:durableId="1173377175">
    <w:abstractNumId w:val="9"/>
  </w:num>
  <w:num w:numId="2" w16cid:durableId="1694770387">
    <w:abstractNumId w:val="10"/>
  </w:num>
  <w:num w:numId="3" w16cid:durableId="1836064184">
    <w:abstractNumId w:val="8"/>
  </w:num>
  <w:num w:numId="4" w16cid:durableId="1601062377">
    <w:abstractNumId w:val="6"/>
  </w:num>
  <w:num w:numId="5" w16cid:durableId="754517943">
    <w:abstractNumId w:val="5"/>
  </w:num>
  <w:num w:numId="6" w16cid:durableId="1113791297">
    <w:abstractNumId w:val="4"/>
  </w:num>
  <w:num w:numId="7" w16cid:durableId="1998074725">
    <w:abstractNumId w:val="7"/>
  </w:num>
  <w:num w:numId="8" w16cid:durableId="1430660306">
    <w:abstractNumId w:val="3"/>
  </w:num>
  <w:num w:numId="9" w16cid:durableId="1901555787">
    <w:abstractNumId w:val="2"/>
  </w:num>
  <w:num w:numId="10" w16cid:durableId="1609314544">
    <w:abstractNumId w:val="1"/>
  </w:num>
  <w:num w:numId="11" w16cid:durableId="2027634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24CB"/>
    <w:rsid w:val="0029639D"/>
    <w:rsid w:val="002D3FFB"/>
    <w:rsid w:val="00326F90"/>
    <w:rsid w:val="0033C96D"/>
    <w:rsid w:val="003D6368"/>
    <w:rsid w:val="00410290"/>
    <w:rsid w:val="007758A7"/>
    <w:rsid w:val="00AA1D8D"/>
    <w:rsid w:val="00B47730"/>
    <w:rsid w:val="00B65CB9"/>
    <w:rsid w:val="00CB0664"/>
    <w:rsid w:val="00FC693F"/>
    <w:rsid w:val="084288C3"/>
    <w:rsid w:val="0D8A5300"/>
    <w:rsid w:val="13191A58"/>
    <w:rsid w:val="14E925A1"/>
    <w:rsid w:val="1B5EE6A5"/>
    <w:rsid w:val="282F6E38"/>
    <w:rsid w:val="28F14620"/>
    <w:rsid w:val="2D7CF0E3"/>
    <w:rsid w:val="2E9DBF49"/>
    <w:rsid w:val="30B4172C"/>
    <w:rsid w:val="3526A3C0"/>
    <w:rsid w:val="39B8987F"/>
    <w:rsid w:val="3B9B7D3B"/>
    <w:rsid w:val="415D9E9A"/>
    <w:rsid w:val="42C2EA19"/>
    <w:rsid w:val="51ABF2B2"/>
    <w:rsid w:val="5C32C1CB"/>
    <w:rsid w:val="5CA82DCA"/>
    <w:rsid w:val="6AD353EC"/>
    <w:rsid w:val="77E72B85"/>
    <w:rsid w:val="7E723C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D1B70A86-7CA5-44F7-A70D-7DBAFAED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3"/>
      </w:numPr>
      <w:contextualSpacing/>
    </w:pPr>
  </w:style>
  <w:style w:type="paragraph" w:styleId="ListBullet2">
    <w:name w:val="List Bullet 2"/>
    <w:basedOn w:val="Normal"/>
    <w:uiPriority w:val="99"/>
    <w:unhideWhenUsed/>
    <w:rsid w:val="00326F90"/>
    <w:pPr>
      <w:numPr>
        <w:numId w:val="4"/>
      </w:numPr>
      <w:contextualSpacing/>
    </w:pPr>
  </w:style>
  <w:style w:type="paragraph" w:styleId="ListBullet3">
    <w:name w:val="List Bullet 3"/>
    <w:basedOn w:val="Normal"/>
    <w:uiPriority w:val="99"/>
    <w:unhideWhenUsed/>
    <w:rsid w:val="00326F90"/>
    <w:pPr>
      <w:numPr>
        <w:numId w:val="5"/>
      </w:numPr>
      <w:contextualSpacing/>
    </w:pPr>
  </w:style>
  <w:style w:type="paragraph" w:styleId="ListNumber">
    <w:name w:val="List Number"/>
    <w:basedOn w:val="Normal"/>
    <w:uiPriority w:val="99"/>
    <w:unhideWhenUsed/>
    <w:rsid w:val="00326F90"/>
    <w:pPr>
      <w:numPr>
        <w:numId w:val="7"/>
      </w:numPr>
      <w:contextualSpacing/>
    </w:pPr>
  </w:style>
  <w:style w:type="paragraph" w:styleId="ListNumber2">
    <w:name w:val="List Number 2"/>
    <w:basedOn w:val="Normal"/>
    <w:uiPriority w:val="99"/>
    <w:unhideWhenUsed/>
    <w:rsid w:val="0029639D"/>
    <w:pPr>
      <w:numPr>
        <w:numId w:val="8"/>
      </w:numPr>
      <w:contextualSpacing/>
    </w:pPr>
  </w:style>
  <w:style w:type="paragraph" w:styleId="ListNumber3">
    <w:name w:val="List Number 3"/>
    <w:basedOn w:val="Normal"/>
    <w:uiPriority w:val="99"/>
    <w:unhideWhenUsed/>
    <w:rsid w:val="0029639D"/>
    <w:pPr>
      <w:numPr>
        <w:numId w:val="9"/>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582</Words>
  <Characters>3319</Characters>
  <Application>Microsoft Office Word</Application>
  <DocSecurity>4</DocSecurity>
  <Lines>27</Lines>
  <Paragraphs>7</Paragraphs>
  <ScaleCrop>false</ScaleCrop>
  <Manager/>
  <Company/>
  <LinksUpToDate>false</LinksUpToDate>
  <CharactersWithSpaces>3894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dhanushgorre18@gmail.com</cp:lastModifiedBy>
  <cp:revision>3</cp:revision>
  <dcterms:created xsi:type="dcterms:W3CDTF">2013-12-24T12:45:00Z</dcterms:created>
  <dcterms:modified xsi:type="dcterms:W3CDTF">2025-05-04T16:12:00Z</dcterms:modified>
  <cp:category/>
</cp:coreProperties>
</file>